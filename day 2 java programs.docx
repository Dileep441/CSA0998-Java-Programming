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  <w:t xml:space="preserve">                         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 xml:space="preserve">     Day 2 Programs</w:t>
      </w:r>
    </w:p>
    <w:p>
      <w:pPr>
        <w:pStyle w:val="5"/>
        <w:numPr>
          <w:ilvl w:val="0"/>
          <w:numId w:val="11"/>
        </w:numPr>
        <w:bidi w:val="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Caluculating Average student marks?</w:t>
      </w:r>
    </w:p>
    <w:p>
      <w:pPr>
        <w:pStyle w:val="5"/>
        <w:bidi w:val="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jc w:val="both"/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average{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color="auto" w:fill="auto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(String[] args){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Scanner s=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i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sum=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avg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a[]=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new 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5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>"Enter the marks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(i=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i&lt;a.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i++)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Style w:val="250"/>
          <w:rFonts w:hint="default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    a[i]=s.nextInt()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sum=sum+a[i]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avg=sum/ a.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length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 xml:space="preserve">"sum is =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+sum)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>"average is ="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+avg)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Enter the marks 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14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12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14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52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46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sum is = 138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average is =27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4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Process finished with exit code 0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</w:p>
    <w:p>
      <w:pPr>
        <w:pStyle w:val="5"/>
        <w:numPr>
          <w:ilvl w:val="0"/>
          <w:numId w:val="11"/>
        </w:numPr>
        <w:bidi w:val="0"/>
        <w:spacing w:line="240" w:lineRule="auto"/>
        <w:ind w:left="0" w:leftChars="0" w:firstLine="0" w:firstLineChars="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Matrixs Addition?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MatrixAddition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color="auto" w:fill="auto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(String args[])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a[][]={{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5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b[][]={{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c[][]=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new 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][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i=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i&lt;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i++){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j=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j&lt;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j++){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       c[i][j]=a[i][j]+b[i][j]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.print(c[i][j]+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>"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}} 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2 6 8 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4 8 6 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4 6 9 </w:t>
      </w:r>
    </w:p>
    <w:p>
      <w:pPr>
        <w:pStyle w:val="5"/>
        <w:numPr>
          <w:ilvl w:val="0"/>
          <w:numId w:val="11"/>
        </w:numPr>
        <w:bidi w:val="0"/>
        <w:spacing w:line="240" w:lineRule="auto"/>
        <w:ind w:left="0" w:leftChars="0" w:firstLine="0" w:firstLineChars="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Matrix subtration?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Matrixsubtration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color="auto" w:fill="auto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(String args[])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a[][]={{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5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b[][]={{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}}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c[][]=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new 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][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i=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i&lt;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i++){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j=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j&lt;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j++){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        c[i][j]=a[i][j]-b[i][j]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.print(c[i][j]+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>"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  <w:lang w:val="en-US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  <w:lang w:val="en-US"/>
        </w:rPr>
        <w:t>}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  <w:lang w:val="en-US"/>
        </w:rPr>
        <w:t>}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/>
          <w:shd w:val="clear" w:color="auto" w:fill="auto"/>
          <w:lang w:val="en-US"/>
        </w:rPr>
      </w:pP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0 0 0 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0 0 0 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2 2 1 </w:t>
      </w:r>
    </w:p>
    <w:p>
      <w:pPr>
        <w:pStyle w:val="5"/>
        <w:numPr>
          <w:ilvl w:val="0"/>
          <w:numId w:val="11"/>
        </w:numPr>
        <w:bidi w:val="0"/>
        <w:spacing w:line="240" w:lineRule="auto"/>
        <w:ind w:left="0" w:leftChars="0" w:firstLine="0" w:firstLineChars="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Area of Rectangle?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Rectangle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height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width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color="auto" w:fill="auto"/>
        </w:rPr>
        <w:t>area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Scanner 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>"Enter the height:"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 xml:space="preserve">height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= 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>"Enter the width:"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 xml:space="preserve">width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= 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color="auto" w:fill="auto"/>
        </w:rPr>
        <w:t>cal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result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height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width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 xml:space="preserve">"Area of rectangle="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+result)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rect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color="auto" w:fill="auto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(String []arg)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Rectangle obj=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Rectangle()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obj.area()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obj.cal()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Enter the height: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12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Enter the width: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3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Area of rectangle=36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</w:pPr>
    </w:p>
    <w:p>
      <w:pPr>
        <w:pStyle w:val="5"/>
        <w:numPr>
          <w:ilvl w:val="0"/>
          <w:numId w:val="11"/>
        </w:numPr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Area of  circle?</w:t>
      </w:r>
    </w:p>
    <w:p>
      <w:pPr>
        <w:pStyle w:val="5"/>
        <w:bidi w:val="0"/>
        <w:spacing w:line="240" w:lineRule="auto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Circle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height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width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color="auto" w:fill="auto"/>
        </w:rPr>
        <w:t>area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Scanner 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>"Enter the height:"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 xml:space="preserve">height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= 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>"Enter the width:"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 xml:space="preserve">width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= 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color="auto" w:fill="auto"/>
        </w:rPr>
        <w:t>cal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result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height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color="auto" w:fill="auto"/>
        </w:rPr>
        <w:t>width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color="auto" w:fill="auto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color="auto" w:fill="auto"/>
        </w:rPr>
        <w:t xml:space="preserve">"Area of rectangle="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+result)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rect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color="auto" w:fill="auto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(String []arg)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 xml:space="preserve">    Rectangle obj=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Rectangle()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obj.area()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obj.cal()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color="auto" w:fill="auto"/>
        </w:rPr>
        <w:t>}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the radius: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the p value: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3.14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Area of circle=113.04</w:t>
      </w:r>
    </w:p>
    <w:p>
      <w:pPr>
        <w:pStyle w:val="5"/>
        <w:numPr>
          <w:ilvl w:val="0"/>
          <w:numId w:val="1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Simple Interest?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interest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float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p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r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si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area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Scanner 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the principel amount:"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s.nextFloat()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the time:"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=s.nextFloat()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the Rate:"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=s.nextFloat()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cal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float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result=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p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*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*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/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"Simple Interest="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+result)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Inter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(String []arg)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interest obj=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interest()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obj.area()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obj.cal()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the principle amount: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100000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the time: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the Rate: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Simple Interest=4000.0</w:t>
      </w:r>
    </w:p>
    <w:p>
      <w:pPr>
        <w:pStyle w:val="5"/>
        <w:numPr>
          <w:ilvl w:val="0"/>
          <w:numId w:val="11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Area of triangle?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Triangle1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base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area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Scanner s=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the base of triangle: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base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the height of triangle: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cal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result=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base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*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/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"Area of triangle=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+result)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(String[] arg)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Triangle1 obj=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Triangle1()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obj.area()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obj.cal()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the base of triangle: 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the height of triangle: 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Area of triangle= 3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5"/>
        <w:numPr>
          <w:ilvl w:val="0"/>
          <w:numId w:val="11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Box ?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Box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double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depth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Box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w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d)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=w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depth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=d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double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volume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*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*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depth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(String[] arg)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Box obj=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Box(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10.5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20.5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30.4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res3=obj.volume()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"result3: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+res3)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result3: 6543.599999999999</w:t>
      </w:r>
    </w:p>
    <w:p>
      <w:pPr>
        <w:pStyle w:val="5"/>
        <w:numPr>
          <w:ilvl w:val="0"/>
          <w:numId w:val="11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Sum of series?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SumofSeries1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Scanner s=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a number"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cal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i&lt;=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+i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"Sum =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(String[] arg)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SumofSeries1 obj=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SumofSeries1()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obj.sum()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obj.cal()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pStyle w:val="5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a number</w:t>
      </w:r>
    </w:p>
    <w:p>
      <w:pPr>
        <w:pStyle w:val="5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5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 = 10</w:t>
      </w:r>
    </w:p>
    <w:p>
      <w:pPr>
        <w:pStyle w:val="5"/>
        <w:numPr>
          <w:ilvl w:val="0"/>
          <w:numId w:val="1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Area of rectangle in constructor?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Rectangle1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area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Scanner 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the height:"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height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the width:"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width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cal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result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height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width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"Area of rectangle="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+result)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rect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(String []arg)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Rectangle1 obj=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Rectangle1()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obj.area()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obj.cal()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the height: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the width: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Area of rectangle=12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Assignment 2 Programs</w:t>
      </w:r>
    </w:p>
    <w:p>
      <w:pPr>
        <w:pStyle w:val="5"/>
        <w:numPr>
          <w:ilvl w:val="0"/>
          <w:numId w:val="12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Implement a class Account. An account has</w:t>
      </w:r>
    </w:p>
    <w:p>
      <w:pPr>
        <w:pStyle w:val="5"/>
        <w:numPr>
          <w:numId w:val="0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•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balance</w:t>
      </w:r>
    </w:p>
    <w:p>
      <w:pPr>
        <w:pStyle w:val="5"/>
        <w:numPr>
          <w:numId w:val="0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•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functions to add</w:t>
      </w:r>
    </w:p>
    <w:p>
      <w:pPr>
        <w:pStyle w:val="5"/>
        <w:numPr>
          <w:numId w:val="0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•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 withdraw money,</w:t>
      </w:r>
    </w:p>
    <w:p>
      <w:pPr>
        <w:pStyle w:val="5"/>
        <w:numPr>
          <w:numId w:val="0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•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 a function to inquire about the current balance.</w:t>
      </w:r>
    </w:p>
    <w:p>
      <w:pPr>
        <w:pStyle w:val="5"/>
        <w:numPr>
          <w:numId w:val="0"/>
        </w:numPr>
        <w:bidi w:val="0"/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Condition:</w:t>
      </w:r>
    </w:p>
    <w:p>
      <w:pPr>
        <w:pStyle w:val="5"/>
        <w:numPr>
          <w:numId w:val="0"/>
        </w:numPr>
        <w:bidi w:val="0"/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Pass a value into a constructor to set an initial balance.</w:t>
      </w:r>
    </w:p>
    <w:p>
      <w:pPr>
        <w:pStyle w:val="5"/>
        <w:numPr>
          <w:numId w:val="0"/>
        </w:numPr>
        <w:bidi w:val="0"/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2.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no value is passed the initial balance should be set to $0.</w:t>
      </w:r>
    </w:p>
    <w:p>
      <w:pPr>
        <w:pStyle w:val="5"/>
        <w:numPr>
          <w:numId w:val="0"/>
        </w:numPr>
        <w:bidi w:val="0"/>
        <w:spacing w:line="240" w:lineRule="auto"/>
        <w:ind w:left="562" w:hanging="562" w:hanging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3.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Charge a $5 penalty if an attempt is made to withdraw more money than is available in the account.</w:t>
      </w:r>
    </w:p>
    <w:p>
      <w:pPr>
        <w:pStyle w:val="5"/>
        <w:numPr>
          <w:numId w:val="0"/>
        </w:numPr>
        <w:bidi w:val="0"/>
        <w:spacing w:line="240" w:lineRule="auto"/>
        <w:ind w:left="562" w:hanging="562" w:hanging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4.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Enhance the Account class to compute interest on the current balance.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Account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double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balance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private double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interestRate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public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Account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initialBalance)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(initialBalance &lt;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"Initial balance cannot be negative. Setting balance to $0."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balance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balance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initialBalance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interestRate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0.03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deposit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amount)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(amount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balance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+= amount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"$"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amount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deposited successfully."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"Invalid deposit amount. Please enter a positive amount."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withdraw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amount)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(amount &gt;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balance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&gt;= amount)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balance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-= amount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"$"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amount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withdrawn successfully."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"Insufficient funds. A $5 penalty will be charged."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balance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-=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"Invalid withdrawal amount. Please enter a positive amount."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double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getBalance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balance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computeInterest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interest 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balance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interestRate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balance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+= interest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"Interest of $"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interest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added to the account."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(String[] args)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Account myAccount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Account(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1000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myAccount.deposit(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500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myAccount.withdraw(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800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myAccount.withdraw(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200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myAccount.computeInterest()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currentBalance = myAccount.getBalance()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"Current balance: $"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currentBalance)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$500.0 deposited successfully.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$800.0 withdrawn successfully.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$200.0 withdrawn successfully.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Interest of $15.0 added to the account.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Current balance: $515.0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2) Write a class called Triangle that can be used to represent a triangle. It should include the following methods that return Boolean values indicating if the particular property holds: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•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isRight (a right triangle)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•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isScalene (no two sides are the same length)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•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isIsosceles (exactly two sides are the same length)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•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isEquilateral (all three sides are the same length)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spacing w:line="240" w:lineRule="auto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Triangle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private double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private double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private double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c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public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Triangle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this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= c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isRight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double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hypotenuse = Math.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28"/>
          <w:szCs w:val="28"/>
          <w:shd w:val="clear" w:fill="2B2B2B"/>
        </w:rPr>
        <w:t>max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Math.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28"/>
          <w:szCs w:val="28"/>
          <w:shd w:val="clear" w:fill="2B2B2B"/>
        </w:rPr>
        <w:t>max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c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(hypotenuse 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c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else 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(hypotenuse 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c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*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isScalene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!=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&amp;&amp;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!=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&amp;&amp;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b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!=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c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isIsosceles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||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c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||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c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boolean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isEquilateral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b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&amp;&amp;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 xml:space="preserve">a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9876AA"/>
          <w:sz w:val="28"/>
          <w:szCs w:val="28"/>
          <w:shd w:val="clear" w:fill="2B2B2B"/>
        </w:rPr>
        <w:t>c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Traingleclass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(String[] args)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Triangle triangle1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Triangle(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"Is triangle1 a right triangle?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triangle1.isRight())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"Is triangle1 scalene?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triangle1.isScalene())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"Is triangle1 isosceles?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triangle1.isIsosceles())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"Is triangle1 equilateral?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triangle1.isEquilateral())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Triangle triangle2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Triangle(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"Is triangle2 a right triangle?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triangle2.isRight())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"Is triangle2 scalene?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triangle2.isScalene())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"Is triangle2 isosceles?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triangle2.isIsosceles())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"Is triangle2 equilateral? "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+ triangle2.isEquilateral())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Is triangle1 a right triangle? true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Is triangle1 scalene? true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Is triangle1 isosceles? false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Is triangle1 equilateral? false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Is triangle2 a right triangle? false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Is triangle2 scalene? false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Is triangle2 isosceles? true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Is triangle2 equilateral? True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3)Write a program for matrix multiplication.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pStyle w:val="47"/>
        <w:keepNext w:val="0"/>
        <w:keepLines w:val="0"/>
        <w:widowControl/>
        <w:suppressLineNumbers w:val="0"/>
        <w:shd w:val="clear" w:fill="2B2B2B"/>
        <w:spacing w:line="240" w:lineRule="auto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class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mt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(String[] args)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a[][]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new 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b[][]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new 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int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c[][]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new 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][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Scanner s =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no of rows and column:"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n=s.nextInt()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the elements of matrix1:"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i&lt;n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(j=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j&lt;n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a[i][j]=s.nextInt()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"enter the elements of matrix1:"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i&lt;n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(j=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j&lt;n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b[i][j]=s.nextInt()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"multipled matrix  :"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i&lt;n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(j=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j&lt;n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j++)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c[i][j]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for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(k=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k&lt;n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k++)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    c[i][j]+=a[i][k] * b[k][j]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.print(c[i][j] +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 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8"/>
          <w:szCs w:val="28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.println()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no of rows and column: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the elements of matrix1: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1 2 3 4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1 5 4 3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1 4 3 2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5 4 3 2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enter the elements of matrix1: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2 3 4 5 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2 3 1 4 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4 3 2 1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3 2 4 3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multipled matrix  :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30 26 28 28 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37 36 29 38 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28 28 22 30 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36 40 38 50 </w:t>
      </w:r>
    </w:p>
    <w:p>
      <w:pPr>
        <w:rPr>
          <w:rFonts w:hint="default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120" w:lineRule="auto"/>
      </w:pPr>
      <w:r>
        <w:separator/>
      </w:r>
    </w:p>
  </w:footnote>
  <w:footnote w:type="continuationSeparator" w:id="1">
    <w:p>
      <w:pPr>
        <w:spacing w:before="0" w:after="0" w:line="12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rFonts w:hint="default" w:ascii="Times New Roman" w:hAnsi="Times New Roman" w:cs="Times New Roman"/>
        <w:b/>
        <w:bCs/>
        <w:sz w:val="24"/>
        <w:szCs w:val="24"/>
        <w:lang w:val="en-US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Name: M Dileep(192111648)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456F1"/>
    <w:multiLevelType w:val="singleLevel"/>
    <w:tmpl w:val="DA9456F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1DE3005"/>
    <w:multiLevelType w:val="singleLevel"/>
    <w:tmpl w:val="F1DE300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82E4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021C9B"/>
    <w:rsid w:val="22582E42"/>
    <w:rsid w:val="43A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60" w:after="260" w:line="12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0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260" w:after="260" w:line="12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uiPriority w:val="0"/>
    <w:rPr>
      <w:b/>
      <w:bCs/>
      <w:sz w:val="32"/>
      <w:szCs w:val="32"/>
    </w:rPr>
  </w:style>
  <w:style w:type="character" w:customStyle="1" w:styleId="250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2023-10-04T13:38:00Z</dcterms:created>
  <dc:creator>dilee</dc:creator>
  <cp:lastModifiedBy>Dileep M</cp:lastModifiedBy>
  <dcterms:modified xsi:type="dcterms:W3CDTF">2023-10-04T18:09:57Z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8819A4623C7F40E8911875AF34CB420C_13</vt:lpwstr>
  </property>
</Properties>
</file>